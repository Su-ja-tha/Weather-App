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D6EC49" w14:textId="77777777" w:rsidR="000B70BE" w:rsidRDefault="00000000">
      <w:pPr>
        <w:pStyle w:val="Title"/>
      </w:pPr>
      <w:r>
        <w:t>🌤️ Weather App – Project Report</w:t>
      </w:r>
    </w:p>
    <w:p w14:paraId="033385EA" w14:textId="77777777" w:rsidR="000B70BE" w:rsidRDefault="00000000">
      <w:pPr>
        <w:pStyle w:val="Heading1"/>
      </w:pPr>
      <w:r>
        <w:t>1. Project Overview</w:t>
      </w:r>
    </w:p>
    <w:p w14:paraId="6AA509DE" w14:textId="714EE55F" w:rsidR="000B70BE" w:rsidRDefault="00B4124B">
      <w:r w:rsidRPr="00B4124B">
        <w:t xml:space="preserve">The Weather App is a client-side web application designed to provide users with real-time weather updates for cities </w:t>
      </w:r>
      <w:r>
        <w:t>worldwide</w:t>
      </w:r>
      <w:r w:rsidRPr="00B4124B">
        <w:t>. Developed using HTML, CSS, and JavaScript, the application integrates with the Open-</w:t>
      </w:r>
      <w:r w:rsidRPr="00B4124B">
        <w:t>Mateo</w:t>
      </w:r>
      <w:r w:rsidRPr="00B4124B">
        <w:t xml:space="preserve"> API to access accurate weather data. It elegantly presents critical information, including temperature, wind speed, and current weather conditions, in a visually appealing format.</w:t>
      </w:r>
    </w:p>
    <w:p w14:paraId="21AEB5B2" w14:textId="4A0EC955" w:rsidR="00542694" w:rsidRDefault="00000000" w:rsidP="00542694">
      <w:pPr>
        <w:pStyle w:val="Heading1"/>
      </w:pPr>
      <w:r>
        <w:t>2. Objectives</w:t>
      </w:r>
    </w:p>
    <w:p w14:paraId="4ECB35EE" w14:textId="499E5226" w:rsidR="00542694" w:rsidRDefault="00542694" w:rsidP="00542694">
      <w:r>
        <w:t>- To develop a weather application utilising AI-assisted development tools.</w:t>
      </w:r>
    </w:p>
    <w:p w14:paraId="21ACC23A" w14:textId="77777777" w:rsidR="00542694" w:rsidRDefault="00542694" w:rsidP="00542694">
      <w:r>
        <w:t>- To enable users to access the current weather conditions of any designated city.</w:t>
      </w:r>
    </w:p>
    <w:p w14:paraId="5CF3009C" w14:textId="77777777" w:rsidR="00542694" w:rsidRDefault="00542694" w:rsidP="00542694">
      <w:r>
        <w:t>- To refine prompts by employing the TRACI framework.</w:t>
      </w:r>
    </w:p>
    <w:p w14:paraId="35AC0F94" w14:textId="06D04843" w:rsidR="00542694" w:rsidRDefault="00542694" w:rsidP="00542694">
      <w:r>
        <w:t>- To utilise AI assistance for debugging and testing processes.</w:t>
      </w:r>
    </w:p>
    <w:p w14:paraId="04381353" w14:textId="0B348A94" w:rsidR="00542694" w:rsidRDefault="00542694" w:rsidP="00542694">
      <w:r>
        <w:t>- To enhance skills in utilising public APIs and implementing asynchronous JavaScript.</w:t>
      </w:r>
    </w:p>
    <w:p w14:paraId="0FE0072D" w14:textId="77777777" w:rsidR="00542694" w:rsidRDefault="00542694" w:rsidP="00542694">
      <w:r>
        <w:t>- To generate fundamental test cases with guidance from AI.</w:t>
      </w:r>
    </w:p>
    <w:p w14:paraId="599881C9" w14:textId="77777777" w:rsidR="00542694" w:rsidRDefault="00542694" w:rsidP="00542694">
      <w:r>
        <w:t>- To initiate HTTP requests to the Open-Meteo Weather Forecast platform.</w:t>
      </w:r>
    </w:p>
    <w:p w14:paraId="6220C024" w14:textId="4AB7ED03" w:rsidR="00542694" w:rsidRPr="00542694" w:rsidRDefault="00542694" w:rsidP="00542694">
      <w:r>
        <w:t>- To construct a responsive and interactive user interface.</w:t>
      </w:r>
    </w:p>
    <w:p w14:paraId="6DA16FE3" w14:textId="77777777" w:rsidR="000B70BE" w:rsidRDefault="00000000">
      <w:pPr>
        <w:pStyle w:val="Heading1"/>
      </w:pPr>
      <w:r>
        <w:t>3. Technologies Used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0B70BE" w14:paraId="1E27AF92" w14:textId="77777777">
        <w:tc>
          <w:tcPr>
            <w:tcW w:w="4320" w:type="dxa"/>
          </w:tcPr>
          <w:p w14:paraId="654E532B" w14:textId="77777777" w:rsidR="000B70BE" w:rsidRDefault="00000000">
            <w:r>
              <w:t>Technology</w:t>
            </w:r>
          </w:p>
        </w:tc>
        <w:tc>
          <w:tcPr>
            <w:tcW w:w="4320" w:type="dxa"/>
          </w:tcPr>
          <w:p w14:paraId="08D994A2" w14:textId="77777777" w:rsidR="000B70BE" w:rsidRDefault="00000000">
            <w:r>
              <w:t>Purpose</w:t>
            </w:r>
          </w:p>
        </w:tc>
      </w:tr>
      <w:tr w:rsidR="000B70BE" w14:paraId="3F27DB4C" w14:textId="77777777">
        <w:tc>
          <w:tcPr>
            <w:tcW w:w="4320" w:type="dxa"/>
          </w:tcPr>
          <w:p w14:paraId="738727A9" w14:textId="77777777" w:rsidR="000B70BE" w:rsidRDefault="00000000">
            <w:r>
              <w:t>HTML</w:t>
            </w:r>
          </w:p>
        </w:tc>
        <w:tc>
          <w:tcPr>
            <w:tcW w:w="4320" w:type="dxa"/>
          </w:tcPr>
          <w:p w14:paraId="2309845E" w14:textId="77777777" w:rsidR="000B70BE" w:rsidRDefault="00000000">
            <w:r>
              <w:t>Structure of the web page</w:t>
            </w:r>
          </w:p>
        </w:tc>
      </w:tr>
      <w:tr w:rsidR="000B70BE" w14:paraId="0305001A" w14:textId="77777777">
        <w:tc>
          <w:tcPr>
            <w:tcW w:w="4320" w:type="dxa"/>
          </w:tcPr>
          <w:p w14:paraId="7714C195" w14:textId="77777777" w:rsidR="000B70BE" w:rsidRDefault="00000000">
            <w:r>
              <w:t>CSS</w:t>
            </w:r>
          </w:p>
        </w:tc>
        <w:tc>
          <w:tcPr>
            <w:tcW w:w="4320" w:type="dxa"/>
          </w:tcPr>
          <w:p w14:paraId="72535C33" w14:textId="77777777" w:rsidR="000B70BE" w:rsidRDefault="00000000">
            <w:r>
              <w:t>Styling and layout</w:t>
            </w:r>
          </w:p>
        </w:tc>
      </w:tr>
      <w:tr w:rsidR="000B70BE" w14:paraId="7A929B34" w14:textId="77777777">
        <w:tc>
          <w:tcPr>
            <w:tcW w:w="4320" w:type="dxa"/>
          </w:tcPr>
          <w:p w14:paraId="71E18463" w14:textId="77777777" w:rsidR="000B70BE" w:rsidRDefault="00000000">
            <w:r>
              <w:t>JavaScript</w:t>
            </w:r>
          </w:p>
        </w:tc>
        <w:tc>
          <w:tcPr>
            <w:tcW w:w="4320" w:type="dxa"/>
          </w:tcPr>
          <w:p w14:paraId="73A0CAD7" w14:textId="77777777" w:rsidR="000B70BE" w:rsidRDefault="00000000">
            <w:r>
              <w:t>API calls, data handling, interaction</w:t>
            </w:r>
          </w:p>
        </w:tc>
      </w:tr>
      <w:tr w:rsidR="000B70BE" w14:paraId="3C920357" w14:textId="77777777">
        <w:tc>
          <w:tcPr>
            <w:tcW w:w="4320" w:type="dxa"/>
          </w:tcPr>
          <w:p w14:paraId="655918E4" w14:textId="77777777" w:rsidR="000B70BE" w:rsidRDefault="00000000">
            <w:r>
              <w:t>Open-Meteo API</w:t>
            </w:r>
          </w:p>
        </w:tc>
        <w:tc>
          <w:tcPr>
            <w:tcW w:w="4320" w:type="dxa"/>
          </w:tcPr>
          <w:p w14:paraId="261CDE89" w14:textId="77777777" w:rsidR="000B70BE" w:rsidRDefault="00000000">
            <w:r>
              <w:t>Geolocation and weather data</w:t>
            </w:r>
          </w:p>
        </w:tc>
      </w:tr>
    </w:tbl>
    <w:p w14:paraId="4896E4B7" w14:textId="77777777" w:rsidR="000B70BE" w:rsidRDefault="00000000">
      <w:pPr>
        <w:pStyle w:val="Heading1"/>
      </w:pPr>
      <w:r>
        <w:t>4. How It Works</w:t>
      </w:r>
    </w:p>
    <w:p w14:paraId="0ED92572" w14:textId="77777777" w:rsidR="00B4124B" w:rsidRDefault="00000000">
      <w:r>
        <w:t>1. Input: The user enters the name of a city.</w:t>
      </w:r>
    </w:p>
    <w:p w14:paraId="4A48D27B" w14:textId="3EEE070F" w:rsidR="00B4124B" w:rsidRDefault="00B4124B">
      <w:r>
        <w:rPr>
          <w:noProof/>
        </w:rPr>
        <w:lastRenderedPageBreak/>
        <w:drawing>
          <wp:inline distT="0" distB="0" distL="0" distR="0" wp14:anchorId="097D97A2" wp14:editId="0A22D962">
            <wp:extent cx="5486400" cy="3169285"/>
            <wp:effectExtent l="0" t="0" r="0" b="0"/>
            <wp:docPr id="1875661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6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C126E" w14:textId="77777777" w:rsidR="00DB6CAC" w:rsidRDefault="00000000">
      <w:r>
        <w:br/>
        <w:t>2. Geocoding: JavaScript uses the Geocoding API to find the city's latitude and longitude.</w:t>
      </w:r>
    </w:p>
    <w:p w14:paraId="602D7816" w14:textId="30B38D0A" w:rsidR="00DB6CAC" w:rsidRDefault="00DB6CAC">
      <w:r w:rsidRPr="00DB6CAC">
        <w:drawing>
          <wp:inline distT="0" distB="0" distL="0" distR="0" wp14:anchorId="733685F5" wp14:editId="0DBDF33B">
            <wp:extent cx="5226319" cy="1682836"/>
            <wp:effectExtent l="0" t="0" r="0" b="0"/>
            <wp:docPr id="145246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466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6319" cy="168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br/>
        <w:t>3. Weather Fetching: The app fetches current weather using the Forecast API.</w:t>
      </w:r>
    </w:p>
    <w:p w14:paraId="5FD11E97" w14:textId="7905B20A" w:rsidR="000B70BE" w:rsidRDefault="00DB6CAC">
      <w:r w:rsidRPr="00DB6CAC">
        <w:drawing>
          <wp:inline distT="0" distB="0" distL="0" distR="0" wp14:anchorId="6A8C3539" wp14:editId="38A46945">
            <wp:extent cx="5486400" cy="1962785"/>
            <wp:effectExtent l="0" t="0" r="0" b="0"/>
            <wp:docPr id="530453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4533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br/>
        <w:t>4. Display: The result is displayed</w:t>
      </w:r>
      <w:r w:rsidR="00AB6FD6">
        <w:t xml:space="preserve">, including temperature and a corresponding </w:t>
      </w:r>
      <w:r w:rsidR="00000000">
        <w:t>weather description.</w:t>
      </w:r>
    </w:p>
    <w:p w14:paraId="2FD5A57B" w14:textId="185E8FD3" w:rsidR="00AB6FD6" w:rsidRDefault="00AB6FD6">
      <w:r>
        <w:rPr>
          <w:noProof/>
        </w:rPr>
        <w:lastRenderedPageBreak/>
        <w:drawing>
          <wp:inline distT="0" distB="0" distL="0" distR="0" wp14:anchorId="18696FD3" wp14:editId="611AF1D0">
            <wp:extent cx="5486400" cy="2770505"/>
            <wp:effectExtent l="0" t="0" r="0" b="0"/>
            <wp:docPr id="19948427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7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F6616" w14:textId="77777777" w:rsidR="000B70BE" w:rsidRDefault="00000000">
      <w:pPr>
        <w:pStyle w:val="Heading1"/>
      </w:pPr>
      <w:r>
        <w:t>5. Core Features</w:t>
      </w:r>
    </w:p>
    <w:p w14:paraId="76AABA76" w14:textId="49497A3B" w:rsidR="00AB6FD6" w:rsidRDefault="00000000">
      <w:r>
        <w:t xml:space="preserve">- </w:t>
      </w:r>
      <w:r w:rsidR="006D7CA1">
        <w:t>The user</w:t>
      </w:r>
      <w:r>
        <w:t xml:space="preserve"> can input any valid city name.</w:t>
      </w:r>
      <w:r>
        <w:br/>
        <w:t>- Fetches and displays real-time temperature and conditions.</w:t>
      </w:r>
      <w:r>
        <w:br/>
        <w:t>- Handles API errors and invalid input gracefully.</w:t>
      </w:r>
    </w:p>
    <w:p w14:paraId="3C4C5506" w14:textId="5617CC97" w:rsidR="000B70BE" w:rsidRDefault="00AB6FD6">
      <w:r>
        <w:rPr>
          <w:noProof/>
        </w:rPr>
        <w:drawing>
          <wp:inline distT="0" distB="0" distL="0" distR="0" wp14:anchorId="3AE5B84D" wp14:editId="376CA9A6">
            <wp:extent cx="5486400" cy="2610485"/>
            <wp:effectExtent l="0" t="0" r="0" b="0"/>
            <wp:docPr id="34310079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1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>
        <w:br/>
        <w:t>- Clean, responsive design that works on both desktop and mobile.</w:t>
      </w:r>
    </w:p>
    <w:p w14:paraId="5766AAE8" w14:textId="77777777" w:rsidR="000B70BE" w:rsidRDefault="00000000">
      <w:pPr>
        <w:pStyle w:val="Heading1"/>
      </w:pPr>
      <w:r>
        <w:t>6. Challenges Faced</w:t>
      </w:r>
    </w:p>
    <w:p w14:paraId="50F2E9B5" w14:textId="77777777" w:rsidR="00877273" w:rsidRDefault="00877273" w:rsidP="00877273">
      <w:pPr>
        <w:pStyle w:val="NormalWeb"/>
      </w:pPr>
      <w:r>
        <w:t xml:space="preserve">While developing the weather app, I encountered several challenges related to working with APIs and JavaScript. One of the main difficulties was managing asynchronous operations — ensuring that results were displayed only after data from both the </w:t>
      </w:r>
      <w:r>
        <w:lastRenderedPageBreak/>
        <w:t>geolocation and weather APIs had been successfully retrieved.</w:t>
      </w:r>
      <w:r>
        <w:br/>
        <w:t>I also faced challenges in handling errors gracefully and maintaining user feedback during loading states. Additionally, I relied on AI assistance to debug and test various components, which helped improve functionality and reduce bugs during development.</w:t>
      </w:r>
    </w:p>
    <w:p w14:paraId="68C46447" w14:textId="77777777" w:rsidR="00877273" w:rsidRPr="00877273" w:rsidRDefault="00877273" w:rsidP="00877273"/>
    <w:p w14:paraId="5253445E" w14:textId="77777777" w:rsidR="000B70BE" w:rsidRDefault="00000000">
      <w:pPr>
        <w:pStyle w:val="Heading1"/>
      </w:pPr>
      <w:r>
        <w:t>7. Future Improvements</w:t>
      </w:r>
    </w:p>
    <w:p w14:paraId="5F72A376" w14:textId="06FD92DF" w:rsidR="000B70BE" w:rsidRDefault="00000000">
      <w:r>
        <w:t xml:space="preserve">- Add </w:t>
      </w:r>
      <w:r w:rsidR="0025219A">
        <w:t xml:space="preserve">a </w:t>
      </w:r>
      <w:r>
        <w:t>3-day or 7-day forecast.</w:t>
      </w:r>
      <w:r>
        <w:br/>
        <w:t>- Include weather icons and background changes based on conditions.</w:t>
      </w:r>
      <w:r>
        <w:br/>
        <w:t>- Store recent search history.</w:t>
      </w:r>
      <w:r>
        <w:br/>
        <w:t>- Support multiple languages.</w:t>
      </w:r>
    </w:p>
    <w:p w14:paraId="4BF5D37D" w14:textId="77777777" w:rsidR="000B70BE" w:rsidRDefault="00000000">
      <w:pPr>
        <w:pStyle w:val="Heading1"/>
      </w:pPr>
      <w:r>
        <w:t>8. Conclusion</w:t>
      </w:r>
    </w:p>
    <w:p w14:paraId="30BF3249" w14:textId="77777777" w:rsidR="000B70BE" w:rsidRDefault="00000000">
      <w:r>
        <w:t>The Weather App successfully demonstrates the use of APIs, asynchronous JavaScript, and front-end development principles. It serves as a practical tool and a solid foundation for more complex weather-based applications.</w:t>
      </w:r>
    </w:p>
    <w:sectPr w:rsidR="000B70B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3522309">
    <w:abstractNumId w:val="8"/>
  </w:num>
  <w:num w:numId="2" w16cid:durableId="1776632772">
    <w:abstractNumId w:val="6"/>
  </w:num>
  <w:num w:numId="3" w16cid:durableId="813836784">
    <w:abstractNumId w:val="5"/>
  </w:num>
  <w:num w:numId="4" w16cid:durableId="123282507">
    <w:abstractNumId w:val="4"/>
  </w:num>
  <w:num w:numId="5" w16cid:durableId="1235777886">
    <w:abstractNumId w:val="7"/>
  </w:num>
  <w:num w:numId="6" w16cid:durableId="25108364">
    <w:abstractNumId w:val="3"/>
  </w:num>
  <w:num w:numId="7" w16cid:durableId="1764494404">
    <w:abstractNumId w:val="2"/>
  </w:num>
  <w:num w:numId="8" w16cid:durableId="1081220031">
    <w:abstractNumId w:val="1"/>
  </w:num>
  <w:num w:numId="9" w16cid:durableId="751271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B70BE"/>
    <w:rsid w:val="0015074B"/>
    <w:rsid w:val="001A2BC4"/>
    <w:rsid w:val="0025219A"/>
    <w:rsid w:val="0029639D"/>
    <w:rsid w:val="00326F90"/>
    <w:rsid w:val="00425DF1"/>
    <w:rsid w:val="00542694"/>
    <w:rsid w:val="006223AC"/>
    <w:rsid w:val="006D7CA1"/>
    <w:rsid w:val="00843F27"/>
    <w:rsid w:val="00851D65"/>
    <w:rsid w:val="00877273"/>
    <w:rsid w:val="00AA1D8D"/>
    <w:rsid w:val="00AB6FD6"/>
    <w:rsid w:val="00B4124B"/>
    <w:rsid w:val="00B47730"/>
    <w:rsid w:val="00CB0664"/>
    <w:rsid w:val="00CE203C"/>
    <w:rsid w:val="00D539C6"/>
    <w:rsid w:val="00DB6CAC"/>
    <w:rsid w:val="00DD0D0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225AE0"/>
  <w14:defaultImageDpi w14:val="300"/>
  <w15:docId w15:val="{CC619D90-12AC-438B-97BE-41525BE8E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8772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657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416</Words>
  <Characters>2381</Characters>
  <Application>Microsoft Office Word</Application>
  <DocSecurity>0</DocSecurity>
  <Lines>62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Sujatha Jayaraman</cp:lastModifiedBy>
  <cp:revision>2</cp:revision>
  <dcterms:created xsi:type="dcterms:W3CDTF">2025-05-31T10:08:00Z</dcterms:created>
  <dcterms:modified xsi:type="dcterms:W3CDTF">2025-05-31T10:08:00Z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0b98cc26-6f77-49f0-a768-87dc4b41ab2b</vt:lpwstr>
  </property>
</Properties>
</file>